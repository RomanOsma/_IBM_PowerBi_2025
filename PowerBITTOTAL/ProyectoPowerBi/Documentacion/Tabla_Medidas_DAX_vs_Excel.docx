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D7" w:rsidRDefault="0006034A">
      <w:pPr>
        <w:pStyle w:val="Ttulo1"/>
      </w:pPr>
      <w:r>
        <w:t>Tabla de Medidas DAX vs Excel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9"/>
        <w:gridCol w:w="6590"/>
        <w:gridCol w:w="4007"/>
      </w:tblGrid>
      <w:tr w:rsidR="007723D7" w:rsidTr="001F0425">
        <w:tc>
          <w:tcPr>
            <w:tcW w:w="2880" w:type="dxa"/>
          </w:tcPr>
          <w:p w:rsidR="007723D7" w:rsidRDefault="0006034A">
            <w:proofErr w:type="spellStart"/>
            <w:r>
              <w:t>Medida</w:t>
            </w:r>
            <w:proofErr w:type="spellEnd"/>
          </w:p>
        </w:tc>
        <w:tc>
          <w:tcPr>
            <w:tcW w:w="7434" w:type="dxa"/>
          </w:tcPr>
          <w:p w:rsidR="007723D7" w:rsidRDefault="0006034A">
            <w:r>
              <w:t>DAX</w:t>
            </w:r>
          </w:p>
        </w:tc>
        <w:tc>
          <w:tcPr>
            <w:tcW w:w="413" w:type="dxa"/>
          </w:tcPr>
          <w:p w:rsidR="007723D7" w:rsidRDefault="0006034A">
            <w:r>
              <w:t>Excel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Total Tickets</w:t>
            </w:r>
          </w:p>
        </w:tc>
        <w:tc>
          <w:tcPr>
            <w:tcW w:w="7434" w:type="dxa"/>
          </w:tcPr>
          <w:p w:rsidR="007723D7" w:rsidRDefault="0006034A">
            <w:r>
              <w:t>Total Tickets = IF(ISBLANK(COUNTROWS(f_Tickets)), 0, COUNTROWS(f_Tickets))</w:t>
            </w:r>
          </w:p>
        </w:tc>
        <w:tc>
          <w:tcPr>
            <w:tcW w:w="413" w:type="dxa"/>
          </w:tcPr>
          <w:p w:rsidR="007723D7" w:rsidRDefault="0006034A">
            <w:r>
              <w:t>=SI(ESBLANCO(CONTARA(A:A)), 0, CONTARA(A:A))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Total Tickets NOBLANK</w:t>
            </w:r>
          </w:p>
        </w:tc>
        <w:tc>
          <w:tcPr>
            <w:tcW w:w="7434" w:type="dxa"/>
          </w:tcPr>
          <w:p w:rsidR="007723D7" w:rsidRDefault="0006034A">
            <w:r>
              <w:t>Total Tickets NOBLANK = COUNTROWS(f_Tickets)</w:t>
            </w:r>
          </w:p>
        </w:tc>
        <w:tc>
          <w:tcPr>
            <w:tcW w:w="413" w:type="dxa"/>
          </w:tcPr>
          <w:p w:rsidR="007723D7" w:rsidRDefault="0006034A">
            <w:r>
              <w:t>=CONTARA(A:A)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Promedio Días Abierto</w:t>
            </w:r>
          </w:p>
        </w:tc>
        <w:tc>
          <w:tcPr>
            <w:tcW w:w="7434" w:type="dxa"/>
          </w:tcPr>
          <w:p w:rsidR="007723D7" w:rsidRDefault="0006034A">
            <w:r>
              <w:t>Promedio Días Abierto = AVERAGE(f_Tickets[Días Resolución])</w:t>
            </w:r>
          </w:p>
        </w:tc>
        <w:tc>
          <w:tcPr>
            <w:tcW w:w="413" w:type="dxa"/>
          </w:tcPr>
          <w:p w:rsidR="007723D7" w:rsidRDefault="0006034A">
            <w:r>
              <w:t>=PROMEDIO(B:B)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Promedio Satisfacción</w:t>
            </w:r>
          </w:p>
        </w:tc>
        <w:tc>
          <w:tcPr>
            <w:tcW w:w="7434" w:type="dxa"/>
          </w:tcPr>
          <w:p w:rsidR="007723D7" w:rsidRDefault="0006034A">
            <w:r>
              <w:t>Promedio Satisfacción = AVERAGE(f_Tickets[Satisfacción])</w:t>
            </w:r>
          </w:p>
        </w:tc>
        <w:tc>
          <w:tcPr>
            <w:tcW w:w="413" w:type="dxa"/>
          </w:tcPr>
          <w:p w:rsidR="007723D7" w:rsidRDefault="0006034A">
            <w:r>
              <w:t>=PROMEDIO(C:C)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Total Tickets Positivos</w:t>
            </w:r>
          </w:p>
        </w:tc>
        <w:tc>
          <w:tcPr>
            <w:tcW w:w="7434" w:type="dxa"/>
          </w:tcPr>
          <w:p w:rsidR="007723D7" w:rsidRDefault="0006034A">
            <w:r>
              <w:t>Total Tickets Positivos = CALCULATE([Total Tickets], 'd_Satisfacción'[Estatus]="Positivo")</w:t>
            </w:r>
          </w:p>
        </w:tc>
        <w:tc>
          <w:tcPr>
            <w:tcW w:w="413" w:type="dxa"/>
          </w:tcPr>
          <w:p w:rsidR="007723D7" w:rsidRDefault="0006034A">
            <w:r>
              <w:t>=SUMAR.SI(D:D, "Positivo", E:E)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Total Tickets Problemas</w:t>
            </w:r>
          </w:p>
        </w:tc>
        <w:tc>
          <w:tcPr>
            <w:tcW w:w="7434" w:type="dxa"/>
          </w:tcPr>
          <w:p w:rsidR="007723D7" w:rsidRDefault="0006034A">
            <w:r>
              <w:t>Total Tickets Problemas = CALCULATE([Total Tickets], f_Tickets[Tipo]="Problema")</w:t>
            </w:r>
          </w:p>
        </w:tc>
        <w:tc>
          <w:tcPr>
            <w:tcW w:w="413" w:type="dxa"/>
          </w:tcPr>
          <w:p w:rsidR="007723D7" w:rsidRDefault="0006034A">
            <w:r>
              <w:t>=SUMAR.SI(F:F, "Problema", G:G)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% Positivo</w:t>
            </w:r>
          </w:p>
        </w:tc>
        <w:tc>
          <w:tcPr>
            <w:tcW w:w="7434" w:type="dxa"/>
          </w:tcPr>
          <w:p w:rsidR="007723D7" w:rsidRDefault="0006034A">
            <w:r>
              <w:t>% Positivo = DIVIDE([Total Tickets Positivos], [Total Tickets], 0)</w:t>
            </w:r>
          </w:p>
        </w:tc>
        <w:tc>
          <w:tcPr>
            <w:tcW w:w="413" w:type="dxa"/>
          </w:tcPr>
          <w:p w:rsidR="007723D7" w:rsidRDefault="0006034A">
            <w:r>
              <w:t>=SI.ERROR(SUMA(H:H)/SUMA(I:I), 0)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% Problema</w:t>
            </w:r>
          </w:p>
        </w:tc>
        <w:tc>
          <w:tcPr>
            <w:tcW w:w="7434" w:type="dxa"/>
          </w:tcPr>
          <w:p w:rsidR="007723D7" w:rsidRDefault="0006034A">
            <w:r>
              <w:t>% Problema = DIVIDE([Total Tickets Problemas], [Total Tickets], 0)</w:t>
            </w:r>
          </w:p>
        </w:tc>
        <w:tc>
          <w:tcPr>
            <w:tcW w:w="413" w:type="dxa"/>
          </w:tcPr>
          <w:p w:rsidR="007723D7" w:rsidRDefault="0006034A">
            <w:r>
              <w:t>=SI.ERROR(SUMA(J:J)/SUMA(K:K), 0)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Tickets por Agente</w:t>
            </w:r>
          </w:p>
        </w:tc>
        <w:tc>
          <w:tcPr>
            <w:tcW w:w="7434" w:type="dxa"/>
          </w:tcPr>
          <w:p w:rsidR="007723D7" w:rsidRDefault="0006034A">
            <w:r>
              <w:t>Tickets por Agente = ROUND(DIVIDE([Total Tickets], [Total Agentes], 0), 0)</w:t>
            </w:r>
          </w:p>
        </w:tc>
        <w:tc>
          <w:tcPr>
            <w:tcW w:w="413" w:type="dxa"/>
          </w:tcPr>
          <w:p w:rsidR="007723D7" w:rsidRDefault="0006034A">
            <w:r>
              <w:t>=REDONDEAR(SUMA(L:L)/SUMA(M:M), 0)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Tickets por Agente ALLSELECTED</w:t>
            </w:r>
          </w:p>
        </w:tc>
        <w:tc>
          <w:tcPr>
            <w:tcW w:w="7434" w:type="dxa"/>
          </w:tcPr>
          <w:p w:rsidR="007723D7" w:rsidRDefault="0006034A">
            <w:r>
              <w:t>Tickets por Agente ALLSELECTED = CALCULATE([Tickets por Agente], ALLSELECTED(f_Tickets))</w:t>
            </w:r>
          </w:p>
        </w:tc>
        <w:tc>
          <w:tcPr>
            <w:tcW w:w="413" w:type="dxa"/>
          </w:tcPr>
          <w:p w:rsidR="007723D7" w:rsidRDefault="0006034A">
            <w:r>
              <w:t>=SUMA(SI(H:H&lt;&gt;"", H:H)) (Usar Ctrl+Shift+Enter)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Tickets por Agente Variación</w:t>
            </w:r>
          </w:p>
        </w:tc>
        <w:tc>
          <w:tcPr>
            <w:tcW w:w="7434" w:type="dxa"/>
          </w:tcPr>
          <w:p w:rsidR="007723D7" w:rsidRDefault="0006034A">
            <w:r>
              <w:t>Tickets por Agente Variación = [Total Tickets] - [Tickets por Agente ALLSELECTED]</w:t>
            </w:r>
          </w:p>
        </w:tc>
        <w:tc>
          <w:tcPr>
            <w:tcW w:w="413" w:type="dxa"/>
          </w:tcPr>
          <w:p w:rsidR="007723D7" w:rsidRDefault="0006034A">
            <w:r>
              <w:t>=Suma(N:N) - Suma(O:O)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Tickets por Agente Var Grupo</w:t>
            </w:r>
          </w:p>
        </w:tc>
        <w:tc>
          <w:tcPr>
            <w:tcW w:w="7434" w:type="dxa"/>
          </w:tcPr>
          <w:p w:rsidR="007723D7" w:rsidRDefault="0006034A">
            <w:r>
              <w:t>Tickets por Agente Var Grupo = IF([Tickets por Agente Variación] &gt;= 0, "Arriba de promedio", "Debajo de promedio")</w:t>
            </w:r>
          </w:p>
        </w:tc>
        <w:tc>
          <w:tcPr>
            <w:tcW w:w="413" w:type="dxa"/>
          </w:tcPr>
          <w:p w:rsidR="007723D7" w:rsidRDefault="0006034A">
            <w:r>
              <w:t>=SI(P:P&gt;=0, "Arriba de promedio", "Debajo de promedio")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Total Tickets ALLSELECTED</w:t>
            </w:r>
          </w:p>
        </w:tc>
        <w:tc>
          <w:tcPr>
            <w:tcW w:w="7434" w:type="dxa"/>
          </w:tcPr>
          <w:p w:rsidR="007723D7" w:rsidRDefault="0006034A">
            <w:r>
              <w:t>Total Tickets ALLSELECTED = CALCULATE([Total Tickets], ALLSELECTED(f_Tickets))</w:t>
            </w:r>
          </w:p>
        </w:tc>
        <w:tc>
          <w:tcPr>
            <w:tcW w:w="413" w:type="dxa"/>
          </w:tcPr>
          <w:p w:rsidR="007723D7" w:rsidRDefault="0006034A">
            <w:r>
              <w:t>=SUMA.SI.CONJUNTO(A:A, B:B, "&lt;&gt;"&amp;)</w:t>
            </w:r>
          </w:p>
        </w:tc>
      </w:tr>
      <w:tr w:rsidR="007723D7" w:rsidTr="001F0425">
        <w:tc>
          <w:tcPr>
            <w:tcW w:w="2880" w:type="dxa"/>
          </w:tcPr>
          <w:p w:rsidR="007723D7" w:rsidRDefault="0006034A">
            <w:r>
              <w:t>Total Tickets ALL</w:t>
            </w:r>
          </w:p>
        </w:tc>
        <w:tc>
          <w:tcPr>
            <w:tcW w:w="7434" w:type="dxa"/>
          </w:tcPr>
          <w:p w:rsidR="007723D7" w:rsidRDefault="0006034A">
            <w:r>
              <w:t>Total Tickets ALL = CALCULATE([Total Tickets], ALL(f_Tickets))</w:t>
            </w:r>
          </w:p>
        </w:tc>
        <w:tc>
          <w:tcPr>
            <w:tcW w:w="413" w:type="dxa"/>
          </w:tcPr>
          <w:p w:rsidR="007723D7" w:rsidRDefault="0006034A">
            <w:r>
              <w:t>=SUMA(A:A)</w:t>
            </w:r>
          </w:p>
        </w:tc>
      </w:tr>
    </w:tbl>
    <w:p w:rsidR="0006034A" w:rsidRDefault="0006034A"/>
    <w:p w:rsidR="00D429AC" w:rsidRDefault="00D429AC"/>
    <w:p w:rsidR="00D429AC" w:rsidRDefault="00D429AC">
      <w:bookmarkStart w:id="0" w:name="_GoBack"/>
      <w:bookmarkEnd w:id="0"/>
    </w:p>
    <w:p w:rsidR="00D429AC" w:rsidRDefault="00D429AC" w:rsidP="00D429AC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lastRenderedPageBreak/>
        <w:t>📌</w:t>
      </w:r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Corchetes</w:t>
      </w:r>
      <w:proofErr w:type="spellEnd"/>
      <w:r>
        <w:rPr>
          <w:rStyle w:val="Textoennegrita"/>
          <w:b/>
          <w:bCs/>
        </w:rPr>
        <w:t xml:space="preserve"> </w:t>
      </w:r>
      <w:proofErr w:type="gramStart"/>
      <w:r>
        <w:rPr>
          <w:rStyle w:val="CdigoHTML"/>
          <w:rFonts w:eastAsiaTheme="majorEastAsia"/>
        </w:rPr>
        <w:t>[ ]</w:t>
      </w:r>
      <w:proofErr w:type="gramEnd"/>
      <w:r>
        <w:rPr>
          <w:rStyle w:val="Textoennegrita"/>
          <w:b/>
          <w:bCs/>
        </w:rPr>
        <w:t xml:space="preserve"> → Se </w:t>
      </w:r>
      <w:proofErr w:type="spellStart"/>
      <w:r>
        <w:rPr>
          <w:rStyle w:val="Textoennegrita"/>
          <w:b/>
          <w:bCs/>
        </w:rPr>
        <w:t>usan</w:t>
      </w:r>
      <w:proofErr w:type="spellEnd"/>
      <w:r>
        <w:rPr>
          <w:rStyle w:val="Textoennegrita"/>
          <w:b/>
          <w:bCs/>
        </w:rPr>
        <w:t xml:space="preserve"> para </w:t>
      </w:r>
      <w:proofErr w:type="spellStart"/>
      <w:r>
        <w:rPr>
          <w:rStyle w:val="Textoennegrita"/>
          <w:b/>
          <w:bCs/>
        </w:rPr>
        <w:t>columnas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medidas</w:t>
      </w:r>
      <w:proofErr w:type="spellEnd"/>
    </w:p>
    <w:p w:rsidR="00D429AC" w:rsidRDefault="00D429AC" w:rsidP="00D429AC">
      <w:pPr>
        <w:pStyle w:val="NormalWeb"/>
      </w:pPr>
      <w:r>
        <w:t xml:space="preserve">Los corchetes </w:t>
      </w:r>
      <w:r>
        <w:rPr>
          <w:rStyle w:val="CdigoHTML"/>
        </w:rPr>
        <w:t>[]</w:t>
      </w:r>
      <w:r>
        <w:t xml:space="preserve"> sirven para </w:t>
      </w:r>
      <w:r>
        <w:rPr>
          <w:rStyle w:val="Textoennegrita"/>
        </w:rPr>
        <w:t>referenciar columnas</w:t>
      </w:r>
      <w:r>
        <w:t xml:space="preserve"> o </w:t>
      </w:r>
      <w:r>
        <w:rPr>
          <w:rStyle w:val="Textoennegrita"/>
        </w:rPr>
        <w:t>medidas existentes</w:t>
      </w:r>
      <w:r>
        <w:t xml:space="preserve"> dentro de una fórmula.</w:t>
      </w:r>
    </w:p>
    <w:p w:rsidR="00D429AC" w:rsidRDefault="00D429AC" w:rsidP="00D429AC">
      <w:pPr>
        <w:pStyle w:val="Ttulo3"/>
      </w:pPr>
      <w:proofErr w:type="spellStart"/>
      <w:r>
        <w:rPr>
          <w:rStyle w:val="Textoennegrita"/>
          <w:b/>
          <w:bCs/>
        </w:rPr>
        <w:t>Ejemplo</w:t>
      </w:r>
      <w:proofErr w:type="spellEnd"/>
      <w:r>
        <w:rPr>
          <w:rStyle w:val="Textoennegrita"/>
          <w:b/>
          <w:bCs/>
        </w:rPr>
        <w:t xml:space="preserve"> con una </w:t>
      </w:r>
      <w:proofErr w:type="spellStart"/>
      <w:r>
        <w:rPr>
          <w:rStyle w:val="Textoennegrita"/>
          <w:b/>
          <w:bCs/>
        </w:rPr>
        <w:t>columna</w:t>
      </w:r>
      <w:proofErr w:type="spellEnd"/>
      <w:r>
        <w:t>:</w:t>
      </w:r>
    </w:p>
    <w:p w:rsidR="00D429AC" w:rsidRDefault="00D429AC" w:rsidP="00D429AC">
      <w:pPr>
        <w:pStyle w:val="HTMLconformatoprevio"/>
      </w:pPr>
      <w:r>
        <w:t>DAX</w:t>
      </w:r>
    </w:p>
    <w:p w:rsidR="00D429AC" w:rsidRDefault="00D429AC" w:rsidP="00D429AC">
      <w:pPr>
        <w:pStyle w:val="HTMLconformatoprevio"/>
      </w:pPr>
      <w:proofErr w:type="spellStart"/>
      <w:r>
        <w:t>CopiarEditar</w:t>
      </w:r>
      <w:proofErr w:type="spellEnd"/>
    </w:p>
    <w:p w:rsidR="00D429AC" w:rsidRDefault="00D429AC" w:rsidP="00D429AC">
      <w:pPr>
        <w:pStyle w:val="HTMLconformatoprevio"/>
        <w:rPr>
          <w:rStyle w:val="CdigoHTML"/>
        </w:rPr>
      </w:pPr>
      <w:r>
        <w:rPr>
          <w:rStyle w:val="CdigoHTML"/>
        </w:rPr>
        <w:t>Promedio Ventas = AVERAGE(</w:t>
      </w:r>
      <w:proofErr w:type="gramStart"/>
      <w:r>
        <w:rPr>
          <w:rStyle w:val="CdigoHTML"/>
        </w:rPr>
        <w:t>Ventas[</w:t>
      </w:r>
      <w:proofErr w:type="gramEnd"/>
      <w:r>
        <w:rPr>
          <w:rStyle w:val="CdigoHTML"/>
        </w:rPr>
        <w:t>Total])</w:t>
      </w:r>
    </w:p>
    <w:p w:rsidR="00D429AC" w:rsidRDefault="00D429AC" w:rsidP="00D429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Aquí </w:t>
      </w:r>
      <w:proofErr w:type="gramStart"/>
      <w:r>
        <w:rPr>
          <w:rStyle w:val="CdigoHTML"/>
        </w:rPr>
        <w:t>Ventas[</w:t>
      </w:r>
      <w:proofErr w:type="gramEnd"/>
      <w:r>
        <w:rPr>
          <w:rStyle w:val="CdigoHTML"/>
        </w:rPr>
        <w:t>Total]</w:t>
      </w:r>
      <w:r>
        <w:t xml:space="preserve"> es la columna </w:t>
      </w:r>
      <w:r>
        <w:rPr>
          <w:rStyle w:val="CdigoHTML"/>
        </w:rPr>
        <w:t>Total</w:t>
      </w:r>
      <w:r>
        <w:t xml:space="preserve"> de la tabla </w:t>
      </w:r>
      <w:r>
        <w:rPr>
          <w:rStyle w:val="CdigoHTML"/>
        </w:rPr>
        <w:t>Ventas</w:t>
      </w:r>
      <w:r>
        <w:t>.</w:t>
      </w:r>
    </w:p>
    <w:p w:rsidR="00D429AC" w:rsidRDefault="00D429AC" w:rsidP="00D429AC">
      <w:pPr>
        <w:pStyle w:val="Ttulo3"/>
      </w:pPr>
      <w:proofErr w:type="spellStart"/>
      <w:r>
        <w:rPr>
          <w:rStyle w:val="Textoennegrita"/>
          <w:b/>
          <w:bCs/>
        </w:rPr>
        <w:t>Ejemplo</w:t>
      </w:r>
      <w:proofErr w:type="spellEnd"/>
      <w:r>
        <w:rPr>
          <w:rStyle w:val="Textoennegrita"/>
          <w:b/>
          <w:bCs/>
        </w:rPr>
        <w:t xml:space="preserve"> con una </w:t>
      </w:r>
      <w:proofErr w:type="spellStart"/>
      <w:r>
        <w:rPr>
          <w:rStyle w:val="Textoennegrita"/>
          <w:b/>
          <w:bCs/>
        </w:rPr>
        <w:t>medida</w:t>
      </w:r>
      <w:proofErr w:type="spellEnd"/>
      <w:r>
        <w:t>:</w:t>
      </w:r>
    </w:p>
    <w:p w:rsidR="00D429AC" w:rsidRDefault="00D429AC" w:rsidP="00D429AC">
      <w:pPr>
        <w:pStyle w:val="HTMLconformatoprevio"/>
      </w:pPr>
      <w:r>
        <w:t>DAX</w:t>
      </w:r>
    </w:p>
    <w:p w:rsidR="00D429AC" w:rsidRDefault="00D429AC" w:rsidP="00D429AC">
      <w:pPr>
        <w:pStyle w:val="HTMLconformatoprevio"/>
      </w:pPr>
      <w:proofErr w:type="spellStart"/>
      <w:r>
        <w:t>CopiarEditar</w:t>
      </w:r>
      <w:proofErr w:type="spellEnd"/>
    </w:p>
    <w:p w:rsidR="00D429AC" w:rsidRDefault="00D429AC" w:rsidP="00D429AC">
      <w:pPr>
        <w:pStyle w:val="HTMLconformatoprevio"/>
        <w:rPr>
          <w:rStyle w:val="CdigoHTML"/>
        </w:rPr>
      </w:pPr>
      <w:r>
        <w:rPr>
          <w:rStyle w:val="CdigoHTML"/>
        </w:rPr>
        <w:t xml:space="preserve">% Ventas = </w:t>
      </w:r>
      <w:proofErr w:type="gramStart"/>
      <w:r>
        <w:rPr>
          <w:rStyle w:val="CdigoHTML"/>
        </w:rPr>
        <w:t>DIVIDE(</w:t>
      </w:r>
      <w:proofErr w:type="gramEnd"/>
      <w:r>
        <w:rPr>
          <w:rStyle w:val="CdigoHTML"/>
        </w:rPr>
        <w:t>[Total Ventas], [Total Ventas Global])</w:t>
      </w:r>
    </w:p>
    <w:p w:rsidR="00D429AC" w:rsidRDefault="00D429AC" w:rsidP="00D429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CdigoHTML"/>
        </w:rPr>
        <w:t>Total Ventas</w:t>
      </w:r>
      <w:r>
        <w:t xml:space="preserve"> y </w:t>
      </w:r>
      <w:r>
        <w:rPr>
          <w:rStyle w:val="CdigoHTML"/>
        </w:rPr>
        <w:t>Total Ventas Global</w:t>
      </w:r>
      <w:r>
        <w:t xml:space="preserve"> son </w:t>
      </w:r>
      <w:r>
        <w:rPr>
          <w:rStyle w:val="Textoennegrita"/>
        </w:rPr>
        <w:t>medidas creadas previamente</w:t>
      </w:r>
      <w:r>
        <w:t>.</w:t>
      </w:r>
    </w:p>
    <w:p w:rsidR="00D429AC" w:rsidRDefault="00D429AC" w:rsidP="00D429A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Regla general:</w:t>
      </w:r>
    </w:p>
    <w:p w:rsidR="00D429AC" w:rsidRDefault="00D429AC" w:rsidP="00D429A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Si es </w:t>
      </w:r>
      <w:r>
        <w:rPr>
          <w:rStyle w:val="Textoennegrita"/>
        </w:rPr>
        <w:t xml:space="preserve">una </w:t>
      </w:r>
      <w:proofErr w:type="spellStart"/>
      <w:r>
        <w:rPr>
          <w:rStyle w:val="Textoennegrita"/>
        </w:rPr>
        <w:t>columna</w:t>
      </w:r>
      <w:proofErr w:type="spellEnd"/>
      <w:r>
        <w:rPr>
          <w:rStyle w:val="Textoennegrita"/>
        </w:rPr>
        <w:t xml:space="preserve"> dentro de una </w:t>
      </w:r>
      <w:proofErr w:type="spellStart"/>
      <w:r>
        <w:rPr>
          <w:rStyle w:val="Textoennegrita"/>
        </w:rPr>
        <w:t>tabla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spellStart"/>
      <w:proofErr w:type="gramStart"/>
      <w:r>
        <w:rPr>
          <w:rStyle w:val="CdigoHTML"/>
          <w:rFonts w:eastAsiaTheme="minorEastAsia"/>
        </w:rPr>
        <w:t>Tabla</w:t>
      </w:r>
      <w:proofErr w:type="spellEnd"/>
      <w:r>
        <w:rPr>
          <w:rStyle w:val="CdigoHTML"/>
          <w:rFonts w:eastAsiaTheme="minorEastAsia"/>
        </w:rPr>
        <w:t>[</w:t>
      </w:r>
      <w:proofErr w:type="spellStart"/>
      <w:proofErr w:type="gramEnd"/>
      <w:r>
        <w:rPr>
          <w:rStyle w:val="CdigoHTML"/>
          <w:rFonts w:eastAsiaTheme="minorEastAsia"/>
        </w:rPr>
        <w:t>Columna</w:t>
      </w:r>
      <w:proofErr w:type="spellEnd"/>
      <w:r>
        <w:rPr>
          <w:rStyle w:val="CdigoHTML"/>
          <w:rFonts w:eastAsiaTheme="minorEastAsia"/>
        </w:rPr>
        <w:t>]</w:t>
      </w:r>
      <w:r>
        <w:t>.</w:t>
      </w:r>
    </w:p>
    <w:p w:rsidR="00D429AC" w:rsidRDefault="00D429AC" w:rsidP="00D429A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Si es </w:t>
      </w:r>
      <w:r>
        <w:rPr>
          <w:rStyle w:val="Textoennegrita"/>
        </w:rPr>
        <w:t xml:space="preserve">una </w:t>
      </w:r>
      <w:proofErr w:type="spellStart"/>
      <w:r>
        <w:rPr>
          <w:rStyle w:val="Textoennegrita"/>
        </w:rPr>
        <w:t>medida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ya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creaste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➝</w:t>
      </w:r>
      <w:r>
        <w:t xml:space="preserve"> Solo </w:t>
      </w:r>
      <w:proofErr w:type="spellStart"/>
      <w:r>
        <w:rPr>
          <w:rStyle w:val="CdigoHTML"/>
          <w:rFonts w:eastAsiaTheme="minorEastAsia"/>
        </w:rPr>
        <w:t>Medida</w:t>
      </w:r>
      <w:proofErr w:type="spellEnd"/>
      <w:r>
        <w:t xml:space="preserve">, sin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:rsidR="00D429AC" w:rsidRDefault="00D429AC" w:rsidP="00D429AC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D429AC" w:rsidRDefault="00D429AC" w:rsidP="00D429AC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📌</w:t>
      </w:r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Paréntesis</w:t>
      </w:r>
      <w:proofErr w:type="spellEnd"/>
      <w:r>
        <w:rPr>
          <w:rStyle w:val="Textoennegrita"/>
          <w:b/>
          <w:bCs/>
        </w:rPr>
        <w:t xml:space="preserve"> </w:t>
      </w:r>
      <w:r>
        <w:rPr>
          <w:rStyle w:val="CdigoHTML"/>
          <w:rFonts w:eastAsiaTheme="majorEastAsia"/>
        </w:rPr>
        <w:t>()</w:t>
      </w:r>
      <w:r>
        <w:rPr>
          <w:rStyle w:val="Textoennegrita"/>
          <w:b/>
          <w:bCs/>
        </w:rPr>
        <w:t xml:space="preserve"> → Se </w:t>
      </w:r>
      <w:proofErr w:type="spellStart"/>
      <w:r>
        <w:rPr>
          <w:rStyle w:val="Textoennegrita"/>
          <w:b/>
          <w:bCs/>
        </w:rPr>
        <w:t>usan</w:t>
      </w:r>
      <w:proofErr w:type="spellEnd"/>
      <w:r>
        <w:rPr>
          <w:rStyle w:val="Textoennegrita"/>
          <w:b/>
          <w:bCs/>
        </w:rPr>
        <w:t xml:space="preserve"> para </w:t>
      </w:r>
      <w:proofErr w:type="spellStart"/>
      <w:r>
        <w:rPr>
          <w:rStyle w:val="Textoennegrita"/>
          <w:b/>
          <w:bCs/>
        </w:rPr>
        <w:t>funciones</w:t>
      </w:r>
      <w:proofErr w:type="spellEnd"/>
    </w:p>
    <w:p w:rsidR="00D429AC" w:rsidRDefault="00D429AC" w:rsidP="00D429AC">
      <w:pPr>
        <w:pStyle w:val="NormalWeb"/>
      </w:pPr>
      <w:r>
        <w:t xml:space="preserve">Los paréntesis sirven para indicar </w:t>
      </w:r>
      <w:r>
        <w:rPr>
          <w:rStyle w:val="Textoennegrita"/>
        </w:rPr>
        <w:t>parámetros dentro de una función</w:t>
      </w:r>
      <w:r>
        <w:t>.</w:t>
      </w:r>
    </w:p>
    <w:p w:rsidR="00D429AC" w:rsidRDefault="00D429AC" w:rsidP="00D429AC">
      <w:pPr>
        <w:pStyle w:val="Ttulo3"/>
      </w:pPr>
      <w:proofErr w:type="spellStart"/>
      <w:r>
        <w:rPr>
          <w:rStyle w:val="Textoennegrita"/>
          <w:b/>
          <w:bCs/>
        </w:rPr>
        <w:lastRenderedPageBreak/>
        <w:t>Ejemplo</w:t>
      </w:r>
      <w:proofErr w:type="spellEnd"/>
      <w:r>
        <w:rPr>
          <w:rStyle w:val="Textoennegrita"/>
          <w:b/>
          <w:bCs/>
        </w:rPr>
        <w:t xml:space="preserve"> con una </w:t>
      </w:r>
      <w:proofErr w:type="spellStart"/>
      <w:r>
        <w:rPr>
          <w:rStyle w:val="Textoennegrita"/>
          <w:b/>
          <w:bCs/>
        </w:rPr>
        <w:t>función</w:t>
      </w:r>
      <w:proofErr w:type="spellEnd"/>
      <w:r>
        <w:rPr>
          <w:rStyle w:val="Textoennegrita"/>
          <w:b/>
          <w:bCs/>
        </w:rPr>
        <w:t xml:space="preserve"> simple</w:t>
      </w:r>
      <w:r>
        <w:t>:</w:t>
      </w:r>
    </w:p>
    <w:p w:rsidR="00D429AC" w:rsidRDefault="00D429AC" w:rsidP="00D429AC">
      <w:pPr>
        <w:pStyle w:val="HTMLconformatoprevio"/>
      </w:pPr>
      <w:r>
        <w:t>DAX</w:t>
      </w:r>
    </w:p>
    <w:p w:rsidR="00D429AC" w:rsidRDefault="00D429AC" w:rsidP="00D429AC">
      <w:pPr>
        <w:pStyle w:val="HTMLconformatoprevio"/>
      </w:pPr>
      <w:proofErr w:type="spellStart"/>
      <w:r>
        <w:t>CopiarEditar</w:t>
      </w:r>
      <w:proofErr w:type="spellEnd"/>
    </w:p>
    <w:p w:rsidR="00D429AC" w:rsidRDefault="00D429AC" w:rsidP="00D429AC">
      <w:pPr>
        <w:pStyle w:val="HTMLconformatoprevio"/>
        <w:rPr>
          <w:rStyle w:val="CdigoHTML"/>
        </w:rPr>
      </w:pPr>
      <w:r>
        <w:rPr>
          <w:rStyle w:val="CdigoHTML"/>
        </w:rPr>
        <w:t>Suma Ventas = SUM(</w:t>
      </w:r>
      <w:proofErr w:type="gramStart"/>
      <w:r>
        <w:rPr>
          <w:rStyle w:val="CdigoHTML"/>
        </w:rPr>
        <w:t>Ventas[</w:t>
      </w:r>
      <w:proofErr w:type="gramEnd"/>
      <w:r>
        <w:rPr>
          <w:rStyle w:val="CdigoHTML"/>
        </w:rPr>
        <w:t>Total])</w:t>
      </w:r>
    </w:p>
    <w:p w:rsidR="00D429AC" w:rsidRDefault="00D429AC" w:rsidP="00D429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rPr>
          <w:rStyle w:val="CdigoHTML"/>
        </w:rPr>
        <w:t>SUM(</w:t>
      </w:r>
      <w:proofErr w:type="gramEnd"/>
      <w:r>
        <w:rPr>
          <w:rStyle w:val="CdigoHTML"/>
        </w:rPr>
        <w:t>)</w:t>
      </w:r>
      <w:r>
        <w:t xml:space="preserve"> es una función que necesita una columna como argumento (por eso ponemos </w:t>
      </w:r>
      <w:r>
        <w:rPr>
          <w:rStyle w:val="CdigoHTML"/>
        </w:rPr>
        <w:t>Ventas[Total]</w:t>
      </w:r>
      <w:r>
        <w:t xml:space="preserve"> dentro de los paréntesis).</w:t>
      </w:r>
    </w:p>
    <w:p w:rsidR="00D429AC" w:rsidRDefault="00D429AC" w:rsidP="00D429AC">
      <w:pPr>
        <w:pStyle w:val="Ttulo3"/>
      </w:pPr>
      <w:proofErr w:type="spellStart"/>
      <w:r>
        <w:rPr>
          <w:rStyle w:val="Textoennegrita"/>
          <w:b/>
          <w:bCs/>
        </w:rPr>
        <w:t>Ejemplo</w:t>
      </w:r>
      <w:proofErr w:type="spellEnd"/>
      <w:r>
        <w:rPr>
          <w:rStyle w:val="Textoennegrita"/>
          <w:b/>
          <w:bCs/>
        </w:rPr>
        <w:t xml:space="preserve"> con una </w:t>
      </w:r>
      <w:proofErr w:type="spellStart"/>
      <w:r>
        <w:rPr>
          <w:rStyle w:val="Textoennegrita"/>
          <w:b/>
          <w:bCs/>
        </w:rPr>
        <w:t>función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más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compleja</w:t>
      </w:r>
      <w:proofErr w:type="spellEnd"/>
      <w:r>
        <w:t>:</w:t>
      </w:r>
    </w:p>
    <w:p w:rsidR="00D429AC" w:rsidRDefault="00D429AC" w:rsidP="00D429AC">
      <w:pPr>
        <w:pStyle w:val="HTMLconformatoprevio"/>
      </w:pPr>
      <w:r>
        <w:t>DAX</w:t>
      </w:r>
    </w:p>
    <w:p w:rsidR="00D429AC" w:rsidRDefault="00D429AC" w:rsidP="00D429AC">
      <w:pPr>
        <w:pStyle w:val="HTMLconformatoprevio"/>
      </w:pPr>
      <w:proofErr w:type="spellStart"/>
      <w:r>
        <w:t>CopiarEditar</w:t>
      </w:r>
      <w:proofErr w:type="spellEnd"/>
    </w:p>
    <w:p w:rsidR="00D429AC" w:rsidRDefault="00D429AC" w:rsidP="00D429AC">
      <w:pPr>
        <w:pStyle w:val="HTMLconformatoprevio"/>
        <w:rPr>
          <w:rStyle w:val="CdigoHTML"/>
        </w:rPr>
      </w:pPr>
      <w:r>
        <w:rPr>
          <w:rStyle w:val="CdigoHTML"/>
        </w:rPr>
        <w:t>Total Ventas Filtradas = CALCULATE(SUM(</w:t>
      </w:r>
      <w:proofErr w:type="gramStart"/>
      <w:r>
        <w:rPr>
          <w:rStyle w:val="CdigoHTML"/>
        </w:rPr>
        <w:t>Ventas[</w:t>
      </w:r>
      <w:proofErr w:type="gramEnd"/>
      <w:r>
        <w:rPr>
          <w:rStyle w:val="CdigoHTML"/>
        </w:rPr>
        <w:t>Total]), Ventas[Categoría] = "Electrónica")</w:t>
      </w:r>
    </w:p>
    <w:p w:rsidR="00D429AC" w:rsidRDefault="00D429AC" w:rsidP="00D429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Aquí </w:t>
      </w:r>
      <w:proofErr w:type="gramStart"/>
      <w:r>
        <w:rPr>
          <w:rStyle w:val="CdigoHTML"/>
        </w:rPr>
        <w:t>CALCULATE(</w:t>
      </w:r>
      <w:proofErr w:type="gramEnd"/>
      <w:r>
        <w:rPr>
          <w:rStyle w:val="CdigoHTML"/>
        </w:rPr>
        <w:t>)</w:t>
      </w:r>
      <w:r>
        <w:t xml:space="preserve"> usa dos parámetros:</w:t>
      </w:r>
    </w:p>
    <w:p w:rsidR="00D429AC" w:rsidRDefault="00D429AC" w:rsidP="00D429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SUM(</w:t>
      </w:r>
      <w:proofErr w:type="gramStart"/>
      <w:r>
        <w:rPr>
          <w:rStyle w:val="Textoennegrita"/>
        </w:rPr>
        <w:t>Ventas[</w:t>
      </w:r>
      <w:proofErr w:type="gramEnd"/>
      <w:r>
        <w:rPr>
          <w:rStyle w:val="Textoennegrita"/>
        </w:rPr>
        <w:t>Total])</w:t>
      </w:r>
      <w:r>
        <w:t xml:space="preserve"> → </w:t>
      </w:r>
      <w:proofErr w:type="spellStart"/>
      <w:r>
        <w:t>Calcula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>.</w:t>
      </w:r>
    </w:p>
    <w:p w:rsidR="00D429AC" w:rsidRDefault="00D429AC" w:rsidP="00D429A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Textoennegrita"/>
        </w:rPr>
        <w:t>Ventas[</w:t>
      </w:r>
      <w:proofErr w:type="spellStart"/>
      <w:proofErr w:type="gramEnd"/>
      <w:r>
        <w:rPr>
          <w:rStyle w:val="Textoennegrita"/>
        </w:rPr>
        <w:t>Categoría</w:t>
      </w:r>
      <w:proofErr w:type="spellEnd"/>
      <w:r>
        <w:rPr>
          <w:rStyle w:val="Textoennegrita"/>
        </w:rPr>
        <w:t>] = "</w:t>
      </w:r>
      <w:proofErr w:type="spellStart"/>
      <w:r>
        <w:rPr>
          <w:rStyle w:val="Textoennegrita"/>
        </w:rPr>
        <w:t>Electrónica</w:t>
      </w:r>
      <w:proofErr w:type="spellEnd"/>
      <w:r>
        <w:rPr>
          <w:rStyle w:val="Textoennegrita"/>
        </w:rPr>
        <w:t>"</w:t>
      </w:r>
      <w:r>
        <w:t xml:space="preserve"> → </w:t>
      </w:r>
      <w:proofErr w:type="spellStart"/>
      <w:r>
        <w:t>Aplica</w:t>
      </w:r>
      <w:proofErr w:type="spellEnd"/>
      <w:r>
        <w:t xml:space="preserve"> un </w:t>
      </w:r>
      <w:proofErr w:type="spellStart"/>
      <w:r>
        <w:t>filtro</w:t>
      </w:r>
      <w:proofErr w:type="spellEnd"/>
      <w:r>
        <w:t>.</w:t>
      </w:r>
    </w:p>
    <w:p w:rsidR="00D429AC" w:rsidRDefault="00D429AC" w:rsidP="00D429A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Regla general:</w:t>
      </w:r>
    </w:p>
    <w:p w:rsidR="00D429AC" w:rsidRDefault="00D429AC" w:rsidP="00D429A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Siempre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llames</w:t>
      </w:r>
      <w:proofErr w:type="spellEnd"/>
      <w:r>
        <w:rPr>
          <w:rStyle w:val="Textoennegrita"/>
        </w:rPr>
        <w:t xml:space="preserve"> a una </w:t>
      </w:r>
      <w:proofErr w:type="spellStart"/>
      <w:r>
        <w:rPr>
          <w:rStyle w:val="Textoennegrita"/>
        </w:rPr>
        <w:t>función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DAX, </w:t>
      </w:r>
      <w:proofErr w:type="spellStart"/>
      <w:r>
        <w:rPr>
          <w:rStyle w:val="Textoennegrita"/>
        </w:rPr>
        <w:t>usa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paréntesis</w:t>
      </w:r>
      <w:proofErr w:type="spellEnd"/>
      <w:r>
        <w:rPr>
          <w:rStyle w:val="Textoennegrita"/>
        </w:rPr>
        <w:t xml:space="preserve"> </w:t>
      </w:r>
      <w:r>
        <w:rPr>
          <w:rStyle w:val="CdigoHTML"/>
          <w:rFonts w:eastAsiaTheme="minorEastAsia"/>
          <w:b/>
          <w:bCs/>
        </w:rPr>
        <w:t>()</w:t>
      </w:r>
      <w:r>
        <w:rPr>
          <w:rStyle w:val="Textoennegrita"/>
        </w:rPr>
        <w:t xml:space="preserve"> para los </w:t>
      </w:r>
      <w:proofErr w:type="spellStart"/>
      <w:r>
        <w:rPr>
          <w:rStyle w:val="Textoennegrita"/>
        </w:rPr>
        <w:t>parámetros</w:t>
      </w:r>
      <w:proofErr w:type="spellEnd"/>
      <w:r>
        <w:rPr>
          <w:rStyle w:val="Textoennegrita"/>
        </w:rPr>
        <w:t>.</w:t>
      </w:r>
    </w:p>
    <w:p w:rsidR="00D429AC" w:rsidRDefault="00D429AC" w:rsidP="00D429A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Dentro de los </w:t>
      </w:r>
      <w:proofErr w:type="spellStart"/>
      <w:r>
        <w:rPr>
          <w:rStyle w:val="Textoennegrita"/>
        </w:rPr>
        <w:t>paréntesis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usa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corchetes</w:t>
      </w:r>
      <w:proofErr w:type="spellEnd"/>
      <w:r>
        <w:rPr>
          <w:rStyle w:val="Textoennegrita"/>
        </w:rPr>
        <w:t xml:space="preserve"> </w:t>
      </w:r>
      <w:r>
        <w:rPr>
          <w:rStyle w:val="CdigoHTML"/>
          <w:rFonts w:eastAsiaTheme="minorEastAsia"/>
          <w:b/>
          <w:bCs/>
        </w:rPr>
        <w:t>[]</w:t>
      </w:r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referenciar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columnas</w:t>
      </w:r>
      <w:proofErr w:type="spellEnd"/>
      <w:r>
        <w:rPr>
          <w:rStyle w:val="Textoennegrita"/>
        </w:rPr>
        <w:t xml:space="preserve"> o </w:t>
      </w:r>
      <w:proofErr w:type="spellStart"/>
      <w:r>
        <w:rPr>
          <w:rStyle w:val="Textoennegrita"/>
        </w:rPr>
        <w:t>medidas</w:t>
      </w:r>
      <w:proofErr w:type="spellEnd"/>
      <w:r>
        <w:rPr>
          <w:rStyle w:val="Textoennegrita"/>
        </w:rPr>
        <w:t>.</w:t>
      </w:r>
    </w:p>
    <w:p w:rsidR="00D429AC" w:rsidRDefault="00D429AC" w:rsidP="00D429AC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D429AC" w:rsidRDefault="00D429AC" w:rsidP="00D429AC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🎯</w:t>
      </w:r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Resumen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rápido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860"/>
        <w:gridCol w:w="7571"/>
      </w:tblGrid>
      <w:tr w:rsidR="00D429AC" w:rsidTr="00D42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29AC" w:rsidRDefault="00D429A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Símbolo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29AC" w:rsidRDefault="00D429AC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¿</w:t>
            </w:r>
            <w:proofErr w:type="spellStart"/>
            <w:r>
              <w:rPr>
                <w:rStyle w:val="Textoennegrita"/>
              </w:rPr>
              <w:t>Cuándo</w:t>
            </w:r>
            <w:proofErr w:type="spellEnd"/>
            <w:r>
              <w:rPr>
                <w:rStyle w:val="Textoennegrita"/>
              </w:rPr>
              <w:t xml:space="preserve"> se </w:t>
            </w:r>
            <w:proofErr w:type="spellStart"/>
            <w:r>
              <w:rPr>
                <w:rStyle w:val="Textoennegrita"/>
              </w:rPr>
              <w:t>usa</w:t>
            </w:r>
            <w:proofErr w:type="spellEnd"/>
            <w:r>
              <w:rPr>
                <w:rStyle w:val="Textoennegrit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429AC" w:rsidRDefault="00D429A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Ejemplo</w:t>
            </w:r>
            <w:proofErr w:type="spellEnd"/>
          </w:p>
        </w:tc>
      </w:tr>
      <w:tr w:rsidR="00D429AC" w:rsidTr="00D4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9AC" w:rsidRDefault="00D429AC">
            <w:proofErr w:type="gramStart"/>
            <w:r>
              <w:rPr>
                <w:rStyle w:val="CdigoHTML"/>
                <w:rFonts w:eastAsiaTheme="minorEastAsia"/>
              </w:rPr>
              <w:t>[ ]</w:t>
            </w:r>
            <w:proofErr w:type="gramEnd"/>
            <w:r>
              <w:t xml:space="preserve"> (</w:t>
            </w:r>
            <w:proofErr w:type="spellStart"/>
            <w:r>
              <w:t>Corchetes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D429AC" w:rsidRDefault="00D429AC">
            <w:r>
              <w:t xml:space="preserve">Para </w:t>
            </w:r>
            <w:proofErr w:type="spellStart"/>
            <w:r>
              <w:t>referenciar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columnas</w:t>
            </w:r>
            <w:proofErr w:type="spellEnd"/>
            <w:r>
              <w:rPr>
                <w:rStyle w:val="Textoennegrita"/>
              </w:rPr>
              <w:t xml:space="preserve"> o </w:t>
            </w:r>
            <w:proofErr w:type="spellStart"/>
            <w:r>
              <w:rPr>
                <w:rStyle w:val="Textoennegrita"/>
              </w:rPr>
              <w:t>medidas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29AC" w:rsidRDefault="00D429AC">
            <w:r>
              <w:rPr>
                <w:rStyle w:val="CdigoHTML"/>
                <w:rFonts w:eastAsiaTheme="minorEastAsia"/>
              </w:rPr>
              <w:t>SUM(</w:t>
            </w:r>
            <w:proofErr w:type="gramStart"/>
            <w:r>
              <w:rPr>
                <w:rStyle w:val="CdigoHTML"/>
                <w:rFonts w:eastAsiaTheme="minorEastAsia"/>
              </w:rPr>
              <w:t>Ventas[</w:t>
            </w:r>
            <w:proofErr w:type="gramEnd"/>
            <w:r>
              <w:rPr>
                <w:rStyle w:val="CdigoHTML"/>
                <w:rFonts w:eastAsiaTheme="minorEastAsia"/>
              </w:rPr>
              <w:t>Total])</w:t>
            </w:r>
          </w:p>
        </w:tc>
      </w:tr>
      <w:tr w:rsidR="00D429AC" w:rsidTr="00D4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9AC" w:rsidRDefault="00D429AC">
            <w:proofErr w:type="gramStart"/>
            <w:r>
              <w:rPr>
                <w:rStyle w:val="CdigoHTML"/>
                <w:rFonts w:eastAsiaTheme="minorEastAsia"/>
              </w:rPr>
              <w:t>( )</w:t>
            </w:r>
            <w:proofErr w:type="gramEnd"/>
            <w:r>
              <w:t xml:space="preserve"> </w:t>
            </w:r>
            <w:r>
              <w:lastRenderedPageBreak/>
              <w:t>(</w:t>
            </w:r>
            <w:proofErr w:type="spellStart"/>
            <w:r>
              <w:t>Paréntesis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D429AC" w:rsidRDefault="00D429AC">
            <w:r>
              <w:lastRenderedPageBreak/>
              <w:t xml:space="preserve">Para </w:t>
            </w:r>
            <w:proofErr w:type="spellStart"/>
            <w:r>
              <w:t>indicar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parámetros</w:t>
            </w:r>
            <w:proofErr w:type="spellEnd"/>
            <w:r>
              <w:rPr>
                <w:rStyle w:val="Textoennegrita"/>
              </w:rPr>
              <w:t xml:space="preserve"> de una </w:t>
            </w:r>
            <w:proofErr w:type="spellStart"/>
            <w:r>
              <w:rPr>
                <w:rStyle w:val="Textoennegrita"/>
              </w:rPr>
              <w:lastRenderedPageBreak/>
              <w:t>función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29AC" w:rsidRDefault="00D429AC">
            <w:r>
              <w:rPr>
                <w:rStyle w:val="CdigoHTML"/>
                <w:rFonts w:eastAsiaTheme="minorEastAsia"/>
              </w:rPr>
              <w:lastRenderedPageBreak/>
              <w:t>CALCULATE(SUM(</w:t>
            </w:r>
            <w:proofErr w:type="gramStart"/>
            <w:r>
              <w:rPr>
                <w:rStyle w:val="CdigoHTML"/>
                <w:rFonts w:eastAsiaTheme="minorEastAsia"/>
              </w:rPr>
              <w:t>Ventas[</w:t>
            </w:r>
            <w:proofErr w:type="gramEnd"/>
            <w:r>
              <w:rPr>
                <w:rStyle w:val="CdigoHTML"/>
                <w:rFonts w:eastAsiaTheme="minorEastAsia"/>
              </w:rPr>
              <w:t>Total]), Ventas[</w:t>
            </w:r>
            <w:proofErr w:type="spellStart"/>
            <w:r>
              <w:rPr>
                <w:rStyle w:val="CdigoHTML"/>
                <w:rFonts w:eastAsiaTheme="minorEastAsia"/>
              </w:rPr>
              <w:t>Categoría</w:t>
            </w:r>
            <w:proofErr w:type="spellEnd"/>
            <w:r>
              <w:rPr>
                <w:rStyle w:val="CdigoHTML"/>
                <w:rFonts w:eastAsiaTheme="minorEastAsia"/>
              </w:rPr>
              <w:t xml:space="preserve">] = </w:t>
            </w:r>
            <w:r>
              <w:rPr>
                <w:rStyle w:val="CdigoHTML"/>
                <w:rFonts w:eastAsiaTheme="minorEastAsia"/>
              </w:rPr>
              <w:lastRenderedPageBreak/>
              <w:t>"</w:t>
            </w:r>
            <w:proofErr w:type="spellStart"/>
            <w:r>
              <w:rPr>
                <w:rStyle w:val="CdigoHTML"/>
                <w:rFonts w:eastAsiaTheme="minorEastAsia"/>
              </w:rPr>
              <w:t>Electrónica</w:t>
            </w:r>
            <w:proofErr w:type="spellEnd"/>
            <w:r>
              <w:rPr>
                <w:rStyle w:val="CdigoHTML"/>
                <w:rFonts w:eastAsiaTheme="minorEastAsia"/>
              </w:rPr>
              <w:t>")</w:t>
            </w:r>
          </w:p>
        </w:tc>
      </w:tr>
    </w:tbl>
    <w:p w:rsidR="00D429AC" w:rsidRDefault="00D429AC" w:rsidP="00D429AC">
      <w:pPr>
        <w:pStyle w:val="NormalWeb"/>
      </w:pPr>
      <w:r>
        <w:lastRenderedPageBreak/>
        <w:t xml:space="preserve">Así, cada vez que veas </w:t>
      </w:r>
      <w:r>
        <w:rPr>
          <w:rStyle w:val="CdigoHTML"/>
        </w:rPr>
        <w:t>[]</w:t>
      </w:r>
      <w:r>
        <w:t xml:space="preserve"> en una fórmula, sabes que es una columna o una medida, y cada vez que veas </w:t>
      </w:r>
      <w:r>
        <w:rPr>
          <w:rStyle w:val="CdigoHTML"/>
        </w:rPr>
        <w:t>()</w:t>
      </w:r>
      <w:r>
        <w:t>, sabes que es una función.</w:t>
      </w:r>
    </w:p>
    <w:p w:rsidR="00D429AC" w:rsidRDefault="00D429AC"/>
    <w:p w:rsidR="00D429AC" w:rsidRDefault="00D429AC"/>
    <w:sectPr w:rsidR="00D429AC" w:rsidSect="001F042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E2C09"/>
    <w:multiLevelType w:val="multilevel"/>
    <w:tmpl w:val="0C74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E3E1C"/>
    <w:multiLevelType w:val="multilevel"/>
    <w:tmpl w:val="F70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F7C77"/>
    <w:multiLevelType w:val="multilevel"/>
    <w:tmpl w:val="818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34A"/>
    <w:rsid w:val="0006063C"/>
    <w:rsid w:val="0015074B"/>
    <w:rsid w:val="001F0425"/>
    <w:rsid w:val="0029639D"/>
    <w:rsid w:val="00326F90"/>
    <w:rsid w:val="007723D7"/>
    <w:rsid w:val="00AA1D8D"/>
    <w:rsid w:val="00B47730"/>
    <w:rsid w:val="00CB0664"/>
    <w:rsid w:val="00D42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7B406F"/>
  <w14:defaultImageDpi w14:val="300"/>
  <w15:docId w15:val="{F0FDBD51-8A46-45A9-A608-46933B02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D429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9A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42591-991B-4375-A257-21F0F1E5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Onada</cp:lastModifiedBy>
  <cp:revision>3</cp:revision>
  <dcterms:created xsi:type="dcterms:W3CDTF">2013-12-23T23:15:00Z</dcterms:created>
  <dcterms:modified xsi:type="dcterms:W3CDTF">2025-03-19T20:11:00Z</dcterms:modified>
  <cp:category/>
</cp:coreProperties>
</file>